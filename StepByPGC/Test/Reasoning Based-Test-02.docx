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22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2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260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6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57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5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506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0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723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7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22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2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