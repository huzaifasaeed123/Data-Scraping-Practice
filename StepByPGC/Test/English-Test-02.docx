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986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986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9780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97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8924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892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13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1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05853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058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228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22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80557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55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96653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966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9285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928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15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4924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92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2231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223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49196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9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17266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172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30126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012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4562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56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3544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54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8563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85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