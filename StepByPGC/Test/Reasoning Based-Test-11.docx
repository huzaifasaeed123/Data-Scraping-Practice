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93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3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58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5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68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6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168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1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190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1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