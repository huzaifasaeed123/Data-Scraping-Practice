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63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6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70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7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77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7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46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46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216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1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391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3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95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9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35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871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8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511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5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660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66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536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5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097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0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403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4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139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13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127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1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098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0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414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4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3373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3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321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3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113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1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27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2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384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3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592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053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05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089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0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886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88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156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1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831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2213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2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4871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4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7923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79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7021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0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1801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145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1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4938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4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584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5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558374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8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50731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0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7426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7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0015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0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242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2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7597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75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0176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0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6853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6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1519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1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5597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55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44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7522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7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7277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7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