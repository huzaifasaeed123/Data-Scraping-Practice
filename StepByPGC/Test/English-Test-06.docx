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70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0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46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4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911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1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32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2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351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3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96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9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4244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444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39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3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554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623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6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851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8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901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9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18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1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898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9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35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3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0503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