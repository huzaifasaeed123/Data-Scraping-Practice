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4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413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41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72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7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298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29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5883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88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09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606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06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583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58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132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1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4605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6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8098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09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29863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98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9669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6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0061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00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898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89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6252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2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6931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69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56136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6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