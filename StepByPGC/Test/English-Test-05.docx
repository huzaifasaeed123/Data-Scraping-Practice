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98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9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02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02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228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2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69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6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64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55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5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3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26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2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096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0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528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5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056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0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443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4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03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476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4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57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5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798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7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948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9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