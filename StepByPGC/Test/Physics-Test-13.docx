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473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73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884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8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321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32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4929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9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962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9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439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43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646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6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46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4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48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48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61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6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370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3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9644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964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7583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758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373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3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16962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696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8466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4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94281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42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303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3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801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933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93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542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54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3723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3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491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4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880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8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5544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5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9884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9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207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20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471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47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3888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3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0056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0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4615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8263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2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7294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72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68188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8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772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