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67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6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99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9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84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8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509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5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964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9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693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6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823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8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239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3170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1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175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1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451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5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039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0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752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7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120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561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5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113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1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248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2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838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8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013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0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504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259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2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641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64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888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8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284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2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176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1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443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4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465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46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717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59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963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7735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7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5018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5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561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5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851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8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678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5778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7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8875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1318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1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399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3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9441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9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47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516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5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5489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5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221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2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452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5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9625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07276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7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8967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8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2247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2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5311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