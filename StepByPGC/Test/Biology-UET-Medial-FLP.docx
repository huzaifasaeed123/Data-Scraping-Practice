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p>
      <w:r>
        <w:t>Q:)</w:t>
      </w:r>
    </w:p>
    <w:p>
      <w:r/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