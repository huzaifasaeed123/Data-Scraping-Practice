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3027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027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8495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849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600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0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9043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904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5991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9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915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1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3626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362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4336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33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40392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039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0166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16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77686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776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839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8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9142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914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35100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510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0697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06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616343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163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54966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49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86761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867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08501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08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415044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150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27735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77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35117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351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7703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770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3389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338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52395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52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045918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459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442434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424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66117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661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80844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808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52233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522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37056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705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397876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97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5063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50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632805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328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74367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743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