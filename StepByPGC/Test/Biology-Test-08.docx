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4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89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8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26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2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04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0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80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8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783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7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912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9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297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2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558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5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404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751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7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6731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7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118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1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9784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7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266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2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2163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1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851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85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0311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31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3394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33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420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4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210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3176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3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914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9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5951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9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501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5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028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0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0484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0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8248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8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272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2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028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0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344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3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5564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5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2428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2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359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3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5459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5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30648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0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4361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4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51751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51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79676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79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4725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4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3394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33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094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0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2257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22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9215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9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8094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8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58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7187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7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5525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5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3035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3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0898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0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