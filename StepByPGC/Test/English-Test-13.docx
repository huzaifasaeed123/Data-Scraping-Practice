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46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46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89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8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53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5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131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1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88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8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333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3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184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1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4484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4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386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8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5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9434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338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11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953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4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504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5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770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7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707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7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