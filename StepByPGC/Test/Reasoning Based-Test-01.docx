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631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63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263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002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00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783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8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4431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43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731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3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