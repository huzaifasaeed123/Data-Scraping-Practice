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7478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47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905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05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604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604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461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46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6204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20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2888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28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