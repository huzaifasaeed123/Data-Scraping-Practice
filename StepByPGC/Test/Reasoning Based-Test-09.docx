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7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7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12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1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203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22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2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292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29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069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0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