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3051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305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556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556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39541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395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D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565169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65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C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6825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82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B</w:t>
      </w:r>
    </w:p>
    <w:p>
      <w:r>
        <w:t>:MsgCorrect:</w:t>
      </w:r>
    </w:p>
    <w:p>
      <w:r>
        <w:t>:MsgIncorrect:</w:t>
      </w:r>
    </w:p>
    <w:p/>
    <w:p>
      <w:r>
        <w:t>Q:)</w:t>
      </w:r>
    </w:p>
    <w:p>
      <w:r>
        <w:drawing>
          <wp:inline xmlns:a="http://schemas.openxmlformats.org/drawingml/2006/main" xmlns:pic="http://schemas.openxmlformats.org/drawingml/2006/picture">
            <wp:extent cx="3657600" cy="77169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771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:Type: S</w:t>
      </w:r>
    </w:p>
    <w:p>
      <w:r>
        <w:t>A:)A</w:t>
      </w:r>
    </w:p>
    <w:p>
      <w:r>
        <w:t>B:)B</w:t>
      </w:r>
    </w:p>
    <w:p>
      <w:r>
        <w:t>C:)C</w:t>
      </w:r>
    </w:p>
    <w:p>
      <w:r>
        <w:t>D:)D</w:t>
      </w:r>
    </w:p>
    <w:p>
      <w:r>
        <w:t>:Correct: A</w:t>
      </w:r>
    </w:p>
    <w:p>
      <w:r>
        <w:t>:MsgCorrect:</w:t>
      </w:r>
    </w:p>
    <w:p>
      <w:r>
        <w:t>:MsgIncorrect: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