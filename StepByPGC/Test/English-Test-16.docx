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22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12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1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7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87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8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17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850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8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30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524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2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6179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517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5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418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10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849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8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176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45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4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874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8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82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