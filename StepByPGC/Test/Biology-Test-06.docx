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795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9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61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9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9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26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409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4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71723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27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2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494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823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8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452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4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444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4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649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6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0546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5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61597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5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341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3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560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56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816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81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086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0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30924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9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18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1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927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9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9107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1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555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5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396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3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188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1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6916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9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020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775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857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8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863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8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8965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8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338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3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697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6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69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2804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2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2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6911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6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244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0475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4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8485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8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207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2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778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749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7788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835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322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3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14661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5305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5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2644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2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8437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8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