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037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3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83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8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7974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79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478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10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1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3319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3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