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771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7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28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2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81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3052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05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9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9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7711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7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