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661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66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4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26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2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370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3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889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8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6548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5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0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811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973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73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1823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8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519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5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391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9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6232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3852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8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5129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1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9389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3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9726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72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0092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0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01733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7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900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0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5705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57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659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6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4832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83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10275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2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92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284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2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4768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7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274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2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668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6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51616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