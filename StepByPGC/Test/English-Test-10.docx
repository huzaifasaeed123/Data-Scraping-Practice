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105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105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940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940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7165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716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869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8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7919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79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502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502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1793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179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9529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52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42360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236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63343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633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41916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19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0592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5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9136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13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18743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187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92624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26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10966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09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7036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703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3556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355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