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7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7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740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4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4070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40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614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1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88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8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1732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73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