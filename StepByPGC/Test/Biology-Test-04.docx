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8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8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55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5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6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00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0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08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0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97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9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41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4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25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303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67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231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44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273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54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5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220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2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7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862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136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1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059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0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0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385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38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326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3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005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0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874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8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8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46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446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4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272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2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3108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1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4602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6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474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64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204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2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3151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002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00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764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8145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8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053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0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14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02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0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931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884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6745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6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64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0365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0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9471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94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2277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2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033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4005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4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0315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0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