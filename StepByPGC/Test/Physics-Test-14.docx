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00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00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474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7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5886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88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645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45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326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32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236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236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3942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94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305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0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586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5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4465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446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6879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68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9796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9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37647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76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4647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46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693477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934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385226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852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74024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40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320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32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8573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85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47126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71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8739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873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15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506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50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0883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8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90073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900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44598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445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6012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0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87185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87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3277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32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1993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9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22174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221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15851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5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312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3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0719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07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6426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64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