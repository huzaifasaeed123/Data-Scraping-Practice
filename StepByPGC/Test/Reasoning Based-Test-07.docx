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04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0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07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7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71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7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6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100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1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