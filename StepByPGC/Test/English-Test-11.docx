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801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01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810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8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8609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86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07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8604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60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147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47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8561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5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15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1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10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1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515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1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6168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16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1880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8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062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06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011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01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2299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29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406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40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627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6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6816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68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