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1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1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91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9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54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5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893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9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685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8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1814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8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84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8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677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6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2850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459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4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5895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8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9353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3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6529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924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2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46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2513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5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001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9211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2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