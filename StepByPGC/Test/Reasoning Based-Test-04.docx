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678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678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188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8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119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1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8178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817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5611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6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1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