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347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47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4087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408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6289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2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8620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62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397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3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4538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909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90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4502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450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9889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988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0170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1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959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9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871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87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599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59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1442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1004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0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9247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92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601951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9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34541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45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049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0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36275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6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3297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32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0884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0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818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8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0860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8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75907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759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027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02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6395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6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3117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31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0207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2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2233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22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688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6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628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6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0374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37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647316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473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2197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21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7536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75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6474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64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44602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46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6279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62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81528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1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5173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51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387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3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3586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35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5193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51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6686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6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28285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282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4411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44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612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6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6087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60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252962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529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Relationship Id="rId50" Type="http://schemas.openxmlformats.org/officeDocument/2006/relationships/image" Target="media/image42.jpg"/><Relationship Id="rId51" Type="http://schemas.openxmlformats.org/officeDocument/2006/relationships/image" Target="media/image43.jpg"/><Relationship Id="rId52" Type="http://schemas.openxmlformats.org/officeDocument/2006/relationships/image" Target="media/image44.jpg"/><Relationship Id="rId53" Type="http://schemas.openxmlformats.org/officeDocument/2006/relationships/image" Target="media/image45.jpg"/><Relationship Id="rId54" Type="http://schemas.openxmlformats.org/officeDocument/2006/relationships/image" Target="media/image46.jpg"/><Relationship Id="rId55" Type="http://schemas.openxmlformats.org/officeDocument/2006/relationships/image" Target="media/image47.jpg"/><Relationship Id="rId56" Type="http://schemas.openxmlformats.org/officeDocument/2006/relationships/image" Target="media/image48.jpg"/><Relationship Id="rId57" Type="http://schemas.openxmlformats.org/officeDocument/2006/relationships/image" Target="media/image49.jpg"/><Relationship Id="rId58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