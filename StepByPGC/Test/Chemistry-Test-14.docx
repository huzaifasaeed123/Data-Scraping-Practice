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6925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925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51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1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66591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659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5975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9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3025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302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6149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614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8349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834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7156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715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42841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284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65446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544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6805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680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348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34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7188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718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08364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083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4440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444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6847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68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152415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52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634084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340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25981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259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11131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11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806035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06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16038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60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61266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126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12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561171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611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435551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355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656413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564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59316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93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59543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595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63194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631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77338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733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89795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89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36066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360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21638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216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78673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786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