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73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7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42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4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092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0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39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51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5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39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3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172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1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8994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9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8447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4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2955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7079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0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7837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8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683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6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066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76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7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884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8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272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2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