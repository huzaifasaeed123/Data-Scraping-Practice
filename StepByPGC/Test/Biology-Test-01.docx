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172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7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93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41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0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82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8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27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6554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5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233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2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096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0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38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3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3977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9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804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543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892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971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9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508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5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56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5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3753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7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7905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9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848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526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5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784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7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98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9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57830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8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80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308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3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599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715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5384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5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638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879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8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550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5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2551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2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668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6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23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2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37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3424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3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367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3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8393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406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4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258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479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4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089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0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9012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90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4086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4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436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150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585414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9305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