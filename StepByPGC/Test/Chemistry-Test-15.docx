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499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499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3025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302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756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56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94270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427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748653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486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6884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688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246519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651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05441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054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77894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778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1036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103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303113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031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2571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257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98375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98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88473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884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12799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127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76829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768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82869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828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60523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05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2458025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58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49078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490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317325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17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811866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118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39569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395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94508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94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2765146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651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61406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614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16964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169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98555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985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99393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993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48139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481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71582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715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644555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445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78525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785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42824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428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57817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578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Relationship Id="rId28" Type="http://schemas.openxmlformats.org/officeDocument/2006/relationships/image" Target="media/image20.jpg"/><Relationship Id="rId29" Type="http://schemas.openxmlformats.org/officeDocument/2006/relationships/image" Target="media/image21.jpg"/><Relationship Id="rId30" Type="http://schemas.openxmlformats.org/officeDocument/2006/relationships/image" Target="media/image22.jpg"/><Relationship Id="rId31" Type="http://schemas.openxmlformats.org/officeDocument/2006/relationships/image" Target="media/image23.jpg"/><Relationship Id="rId32" Type="http://schemas.openxmlformats.org/officeDocument/2006/relationships/image" Target="media/image24.jpg"/><Relationship Id="rId33" Type="http://schemas.openxmlformats.org/officeDocument/2006/relationships/image" Target="media/image25.jpg"/><Relationship Id="rId34" Type="http://schemas.openxmlformats.org/officeDocument/2006/relationships/image" Target="media/image26.jpg"/><Relationship Id="rId35" Type="http://schemas.openxmlformats.org/officeDocument/2006/relationships/image" Target="media/image27.jpg"/><Relationship Id="rId36" Type="http://schemas.openxmlformats.org/officeDocument/2006/relationships/image" Target="media/image28.jpg"/><Relationship Id="rId37" Type="http://schemas.openxmlformats.org/officeDocument/2006/relationships/image" Target="media/image29.jpg"/><Relationship Id="rId38" Type="http://schemas.openxmlformats.org/officeDocument/2006/relationships/image" Target="media/image30.jpg"/><Relationship Id="rId39" Type="http://schemas.openxmlformats.org/officeDocument/2006/relationships/image" Target="media/image31.jpg"/><Relationship Id="rId40" Type="http://schemas.openxmlformats.org/officeDocument/2006/relationships/image" Target="media/image32.jpg"/><Relationship Id="rId41" Type="http://schemas.openxmlformats.org/officeDocument/2006/relationships/image" Target="media/image33.jpg"/><Relationship Id="rId42" Type="http://schemas.openxmlformats.org/officeDocument/2006/relationships/image" Target="media/image34.jpg"/><Relationship Id="rId43" Type="http://schemas.openxmlformats.org/officeDocument/2006/relationships/image" Target="media/image3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