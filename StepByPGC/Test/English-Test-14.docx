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445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445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94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94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630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63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497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49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665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66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554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55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2530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5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7068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0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013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0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191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1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8431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4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4137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1253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2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5290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2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414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4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46843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68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23926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23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43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