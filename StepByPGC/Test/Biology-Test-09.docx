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5640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640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7322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732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56817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681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59312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931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49391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493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0678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06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6111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611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243795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437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576197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761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92486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924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05853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0585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53402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534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133341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333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17917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1791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53143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531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17917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1791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49508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49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010535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105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4408148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4081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1612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16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042805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428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081024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810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78559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785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573595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735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43346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433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61553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6155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12922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129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213381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133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4983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498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40757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407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6124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612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35340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353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576252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762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2467956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679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40683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406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03385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033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64191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641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29999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299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322614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226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592916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929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09914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099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517676"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5176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99568"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995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11076"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110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14647"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146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212627"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126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138458"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384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98414"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984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33855"/>
            <wp:docPr id="49" name="Picture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338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00369"/>
            <wp:docPr id="50" name="Picture 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003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Relationship Id="rId23" Type="http://schemas.openxmlformats.org/officeDocument/2006/relationships/image" Target="media/image15.jpg"/><Relationship Id="rId24" Type="http://schemas.openxmlformats.org/officeDocument/2006/relationships/image" Target="media/image16.jpg"/><Relationship Id="rId25" Type="http://schemas.openxmlformats.org/officeDocument/2006/relationships/image" Target="media/image17.jpg"/><Relationship Id="rId26" Type="http://schemas.openxmlformats.org/officeDocument/2006/relationships/image" Target="media/image18.jpg"/><Relationship Id="rId27" Type="http://schemas.openxmlformats.org/officeDocument/2006/relationships/image" Target="media/image19.jpg"/><Relationship Id="rId28" Type="http://schemas.openxmlformats.org/officeDocument/2006/relationships/image" Target="media/image20.jpg"/><Relationship Id="rId29" Type="http://schemas.openxmlformats.org/officeDocument/2006/relationships/image" Target="media/image21.jpg"/><Relationship Id="rId30" Type="http://schemas.openxmlformats.org/officeDocument/2006/relationships/image" Target="media/image22.jpg"/><Relationship Id="rId31" Type="http://schemas.openxmlformats.org/officeDocument/2006/relationships/image" Target="media/image23.jpg"/><Relationship Id="rId32" Type="http://schemas.openxmlformats.org/officeDocument/2006/relationships/image" Target="media/image24.jpg"/><Relationship Id="rId33" Type="http://schemas.openxmlformats.org/officeDocument/2006/relationships/image" Target="media/image25.jpg"/><Relationship Id="rId34" Type="http://schemas.openxmlformats.org/officeDocument/2006/relationships/image" Target="media/image26.jpg"/><Relationship Id="rId35" Type="http://schemas.openxmlformats.org/officeDocument/2006/relationships/image" Target="media/image27.jpg"/><Relationship Id="rId36" Type="http://schemas.openxmlformats.org/officeDocument/2006/relationships/image" Target="media/image28.jpg"/><Relationship Id="rId37" Type="http://schemas.openxmlformats.org/officeDocument/2006/relationships/image" Target="media/image29.jpg"/><Relationship Id="rId38" Type="http://schemas.openxmlformats.org/officeDocument/2006/relationships/image" Target="media/image30.jpg"/><Relationship Id="rId39" Type="http://schemas.openxmlformats.org/officeDocument/2006/relationships/image" Target="media/image31.jpg"/><Relationship Id="rId40" Type="http://schemas.openxmlformats.org/officeDocument/2006/relationships/image" Target="media/image32.jpg"/><Relationship Id="rId41" Type="http://schemas.openxmlformats.org/officeDocument/2006/relationships/image" Target="media/image33.jpg"/><Relationship Id="rId42" Type="http://schemas.openxmlformats.org/officeDocument/2006/relationships/image" Target="media/image34.jpg"/><Relationship Id="rId43" Type="http://schemas.openxmlformats.org/officeDocument/2006/relationships/image" Target="media/image35.jpg"/><Relationship Id="rId44" Type="http://schemas.openxmlformats.org/officeDocument/2006/relationships/image" Target="media/image36.jpg"/><Relationship Id="rId45" Type="http://schemas.openxmlformats.org/officeDocument/2006/relationships/image" Target="media/image37.jpg"/><Relationship Id="rId46" Type="http://schemas.openxmlformats.org/officeDocument/2006/relationships/image" Target="media/image38.jpg"/><Relationship Id="rId47" Type="http://schemas.openxmlformats.org/officeDocument/2006/relationships/image" Target="media/image39.jpg"/><Relationship Id="rId48" Type="http://schemas.openxmlformats.org/officeDocument/2006/relationships/image" Target="media/image40.jpg"/><Relationship Id="rId49" Type="http://schemas.openxmlformats.org/officeDocument/2006/relationships/image" Target="media/image41.jpg"/><Relationship Id="rId50" Type="http://schemas.openxmlformats.org/officeDocument/2006/relationships/image" Target="media/image42.jpg"/><Relationship Id="rId51" Type="http://schemas.openxmlformats.org/officeDocument/2006/relationships/image" Target="media/image43.jpg"/><Relationship Id="rId52" Type="http://schemas.openxmlformats.org/officeDocument/2006/relationships/image" Target="media/image44.jpg"/><Relationship Id="rId53" Type="http://schemas.openxmlformats.org/officeDocument/2006/relationships/image" Target="media/image45.jpg"/><Relationship Id="rId54" Type="http://schemas.openxmlformats.org/officeDocument/2006/relationships/image" Target="media/image46.jpg"/><Relationship Id="rId55" Type="http://schemas.openxmlformats.org/officeDocument/2006/relationships/image" Target="media/image47.jpg"/><Relationship Id="rId56" Type="http://schemas.openxmlformats.org/officeDocument/2006/relationships/image" Target="media/image48.jpg"/><Relationship Id="rId57" Type="http://schemas.openxmlformats.org/officeDocument/2006/relationships/image" Target="media/image49.jpg"/><Relationship Id="rId58" Type="http://schemas.openxmlformats.org/officeDocument/2006/relationships/image" Target="media/image5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