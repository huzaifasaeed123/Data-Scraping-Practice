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69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69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53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5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08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8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546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4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76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7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16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1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652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6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91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9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761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76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012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0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1365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36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219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2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311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3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855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8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8624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6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9416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4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57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5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65426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5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226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2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442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4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963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9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6726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6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08673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86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3453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34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904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9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1978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1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6879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8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8713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7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2356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2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1811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18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4325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4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4065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4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4548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229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2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098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0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0848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0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4436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6566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56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65688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5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3001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3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3143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3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6239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62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646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6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4791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7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940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9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866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7636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7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7252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7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0016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0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3063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3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