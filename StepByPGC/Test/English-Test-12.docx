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977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7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185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8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558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5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50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5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76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04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0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052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0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58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810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8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6843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0674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6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3659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6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883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666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6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8613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6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0104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1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373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3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7563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5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