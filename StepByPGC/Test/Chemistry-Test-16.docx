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71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7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919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1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696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6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621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62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8651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86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5968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96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77404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740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3496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49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423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23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0031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003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3702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370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0720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072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0726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2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59617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961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22481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224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1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4771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477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92867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286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2445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4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17921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179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4041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40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0376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3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824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8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70227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022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751527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51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408844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08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5334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53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197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19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85581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55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89351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93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03203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032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70885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70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88138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8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70924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70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84026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840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