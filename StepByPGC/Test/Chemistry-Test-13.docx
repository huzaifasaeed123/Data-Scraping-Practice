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16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1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62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744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74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644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4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0553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5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234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23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9204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20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2813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81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557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55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79568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95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00436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4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71937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193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58993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89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687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6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63488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348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437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43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379643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796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9029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0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19883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8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6447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44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64629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46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40843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0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55703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55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0118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0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33424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342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501541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01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53538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5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07004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7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460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46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573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5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74044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74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07048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7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8967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8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1236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1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54473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4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