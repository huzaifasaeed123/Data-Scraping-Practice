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7884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884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46978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97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54611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46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173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17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43877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387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0215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02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1228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2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6761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7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44813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81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8522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852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