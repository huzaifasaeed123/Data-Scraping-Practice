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08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0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40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4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53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58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92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02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0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