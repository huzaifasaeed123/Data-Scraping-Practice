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5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32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28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2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55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5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43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6114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1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384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3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425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4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59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5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36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3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43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939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376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3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487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4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6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151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1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2511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096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0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414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183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1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770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7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826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8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872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646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39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66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98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048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0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534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595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5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01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033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3786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3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015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4391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4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22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2395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978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5993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4481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4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7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706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0606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0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542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5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462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8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3034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732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7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9226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9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904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9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