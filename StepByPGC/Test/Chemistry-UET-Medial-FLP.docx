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821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8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514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1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49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4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46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4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841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8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5424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42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285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28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972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9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02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0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5740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74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748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74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6904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9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119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11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498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9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306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3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462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46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4501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4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268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26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8814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81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07483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74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9938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9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8972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9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091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0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97147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7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118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1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543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5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2939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9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9803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98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54034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540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480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4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