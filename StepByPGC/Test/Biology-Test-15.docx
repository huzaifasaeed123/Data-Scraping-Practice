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44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44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333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3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9959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995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041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04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2523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52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6001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600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1787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7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3508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350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7708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770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98423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842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315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31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1625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1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52713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527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4963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49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77824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77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6156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615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4087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08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301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30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0467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04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6262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62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8723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72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53264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3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8723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72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26307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630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52677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526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65248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652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71655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716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61581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615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1354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13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42737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427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8434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843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82596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825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19641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196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036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0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9127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91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39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16443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64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45351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53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87829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78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036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0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5788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5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8056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80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13747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137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89113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91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3152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2648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2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36169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6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57811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78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160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36219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62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Relationship Id="rId41" Type="http://schemas.openxmlformats.org/officeDocument/2006/relationships/image" Target="media/image33.jpg"/><Relationship Id="rId42" Type="http://schemas.openxmlformats.org/officeDocument/2006/relationships/image" Target="media/image34.jpg"/><Relationship Id="rId43" Type="http://schemas.openxmlformats.org/officeDocument/2006/relationships/image" Target="media/image35.jpg"/><Relationship Id="rId44" Type="http://schemas.openxmlformats.org/officeDocument/2006/relationships/image" Target="media/image36.jpg"/><Relationship Id="rId45" Type="http://schemas.openxmlformats.org/officeDocument/2006/relationships/image" Target="media/image37.jpg"/><Relationship Id="rId46" Type="http://schemas.openxmlformats.org/officeDocument/2006/relationships/image" Target="media/image38.jpg"/><Relationship Id="rId47" Type="http://schemas.openxmlformats.org/officeDocument/2006/relationships/image" Target="media/image39.jpg"/><Relationship Id="rId48" Type="http://schemas.openxmlformats.org/officeDocument/2006/relationships/image" Target="media/image40.jpg"/><Relationship Id="rId49" Type="http://schemas.openxmlformats.org/officeDocument/2006/relationships/image" Target="media/image41.jpg"/><Relationship Id="rId50" Type="http://schemas.openxmlformats.org/officeDocument/2006/relationships/image" Target="media/image42.jpg"/><Relationship Id="rId51" Type="http://schemas.openxmlformats.org/officeDocument/2006/relationships/image" Target="media/image43.jpg"/><Relationship Id="rId52" Type="http://schemas.openxmlformats.org/officeDocument/2006/relationships/image" Target="media/image44.jpg"/><Relationship Id="rId53" Type="http://schemas.openxmlformats.org/officeDocument/2006/relationships/image" Target="media/image45.jpg"/><Relationship Id="rId54" Type="http://schemas.openxmlformats.org/officeDocument/2006/relationships/image" Target="media/image46.jpg"/><Relationship Id="rId55" Type="http://schemas.openxmlformats.org/officeDocument/2006/relationships/image" Target="media/image47.jpg"/><Relationship Id="rId56" Type="http://schemas.openxmlformats.org/officeDocument/2006/relationships/image" Target="media/image48.jpg"/><Relationship Id="rId57" Type="http://schemas.openxmlformats.org/officeDocument/2006/relationships/image" Target="media/image49.jpg"/><Relationship Id="rId58" Type="http://schemas.openxmlformats.org/officeDocument/2006/relationships/image" Target="media/image5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