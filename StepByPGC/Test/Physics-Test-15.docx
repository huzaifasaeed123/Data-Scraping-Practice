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5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5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59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5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39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3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17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17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20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164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2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2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4532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5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4459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4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7214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2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7519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5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913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9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491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4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31776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77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25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987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284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2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184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1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4826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4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77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0481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4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868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8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513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5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232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3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756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7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2646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6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5228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2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7996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9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41544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1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2829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8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054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0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334191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4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1273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12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9426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9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28171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8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