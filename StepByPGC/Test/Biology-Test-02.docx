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11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1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1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40643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064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909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90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494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49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69347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934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2944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94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031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03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9917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99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8377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837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573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5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7356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35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3586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35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067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06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6403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64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152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0302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03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35314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353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152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53328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33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41268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12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8701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7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9148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9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7195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71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7133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13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1635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1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98181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81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2824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2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58715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87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77688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77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5007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00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669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66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23631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236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59049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9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7329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7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639028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390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8337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83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3385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3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32713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27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06626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66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182367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823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31427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314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06752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6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1277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12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989088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890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10976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09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1312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13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1563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15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51793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17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35951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359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Relationship Id="rId44" Type="http://schemas.openxmlformats.org/officeDocument/2006/relationships/image" Target="media/image36.jpg"/><Relationship Id="rId45" Type="http://schemas.openxmlformats.org/officeDocument/2006/relationships/image" Target="media/image37.jpg"/><Relationship Id="rId46" Type="http://schemas.openxmlformats.org/officeDocument/2006/relationships/image" Target="media/image38.jpg"/><Relationship Id="rId47" Type="http://schemas.openxmlformats.org/officeDocument/2006/relationships/image" Target="media/image39.jpg"/><Relationship Id="rId48" Type="http://schemas.openxmlformats.org/officeDocument/2006/relationships/image" Target="media/image40.jpg"/><Relationship Id="rId49" Type="http://schemas.openxmlformats.org/officeDocument/2006/relationships/image" Target="media/image41.jpg"/><Relationship Id="rId50" Type="http://schemas.openxmlformats.org/officeDocument/2006/relationships/image" Target="media/image42.jpg"/><Relationship Id="rId51" Type="http://schemas.openxmlformats.org/officeDocument/2006/relationships/image" Target="media/image43.jpg"/><Relationship Id="rId52" Type="http://schemas.openxmlformats.org/officeDocument/2006/relationships/image" Target="media/image44.jpg"/><Relationship Id="rId53" Type="http://schemas.openxmlformats.org/officeDocument/2006/relationships/image" Target="media/image45.jpg"/><Relationship Id="rId54" Type="http://schemas.openxmlformats.org/officeDocument/2006/relationships/image" Target="media/image46.jpg"/><Relationship Id="rId55" Type="http://schemas.openxmlformats.org/officeDocument/2006/relationships/image" Target="media/image47.jpg"/><Relationship Id="rId56" Type="http://schemas.openxmlformats.org/officeDocument/2006/relationships/image" Target="media/image48.jpg"/><Relationship Id="rId57" Type="http://schemas.openxmlformats.org/officeDocument/2006/relationships/image" Target="media/image49.jpg"/><Relationship Id="rId58" Type="http://schemas.openxmlformats.org/officeDocument/2006/relationships/image" Target="media/image5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