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5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03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0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68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6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510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1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64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0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108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1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979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9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653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6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28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2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82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8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642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22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2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5284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701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848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582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61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007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0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7861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7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121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1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126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3619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61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8453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4663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6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74044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74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82133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8426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8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541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54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126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1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964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96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66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6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7333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7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96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2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5258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52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382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3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6574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5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4258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4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29916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8414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71804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71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6403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2104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197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1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215794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5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45459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5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27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2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5739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15297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15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