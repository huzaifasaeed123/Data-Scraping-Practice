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82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82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94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9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80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925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9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99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614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6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6706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7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950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9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123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2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877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8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71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159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15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03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0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777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6954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9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7122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712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665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8181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5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529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5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374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3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7008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0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189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1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7166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71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015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0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088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0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3533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3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1133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1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6393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6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924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2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726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7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546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5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8777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8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481394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13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8206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82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972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7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10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486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4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0884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0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9699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6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1563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1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3612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3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1949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1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939521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395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1419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14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4615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4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02727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2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3381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33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8363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8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