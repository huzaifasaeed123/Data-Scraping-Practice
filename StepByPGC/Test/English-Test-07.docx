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637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637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2856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85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694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69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9534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53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420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42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978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78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49671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967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44459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45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42203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22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47765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76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62093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20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412376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2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41482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4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152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2166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16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78408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784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12153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21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92637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92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