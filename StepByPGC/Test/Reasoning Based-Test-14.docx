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213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13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0364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036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844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8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87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87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3393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3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3622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36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