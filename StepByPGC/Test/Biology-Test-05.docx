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5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5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6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6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39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3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53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28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2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66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61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6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153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1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158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1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81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8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457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45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/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251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2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830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8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632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6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681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6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4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733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3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901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9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80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417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4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059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0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126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208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2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56688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6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7393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8263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2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227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2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8361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3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409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4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698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55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819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8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929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870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8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9071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9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1902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9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9784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73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093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0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6449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6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7667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7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5493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5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87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141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9585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9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461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4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49044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9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0979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6675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