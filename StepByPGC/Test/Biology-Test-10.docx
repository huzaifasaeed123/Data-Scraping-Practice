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32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3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49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39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75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7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45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4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53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5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238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2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943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9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698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078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0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677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6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461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4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401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4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7456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74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058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19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1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392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3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024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02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2232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22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722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7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002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0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857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795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0202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2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148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1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2723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7896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8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665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6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0833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0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8643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8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9684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9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3723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7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653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6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95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809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8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30773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0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6931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6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6219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6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9808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0585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0585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3388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3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35186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5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4358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4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24018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4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81176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1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3235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3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7937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7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2183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2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1646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