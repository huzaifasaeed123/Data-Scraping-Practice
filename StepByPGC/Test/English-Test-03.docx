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94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1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6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90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9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226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2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92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9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9985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9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24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2183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163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1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327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658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0634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843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8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286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2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18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1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639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6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38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3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