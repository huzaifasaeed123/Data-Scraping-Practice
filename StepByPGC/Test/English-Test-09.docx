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73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7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6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6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57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5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600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0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70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952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9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625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6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97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2780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7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87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834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8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5410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41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6633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700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70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161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1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632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6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998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9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288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2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