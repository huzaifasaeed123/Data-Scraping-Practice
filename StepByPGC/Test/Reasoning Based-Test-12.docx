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1322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322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4612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461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6809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680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97204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720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3345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334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1122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12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